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2619" w14:textId="77777777" w:rsidR="0001298C" w:rsidRPr="00384189" w:rsidRDefault="00000000">
      <w:pPr>
        <w:pStyle w:val="Ttulo"/>
      </w:pPr>
      <w:r w:rsidRPr="00384189">
        <w:t>Documentação do Projeto: Carteira Financeira - CodeIgniter 4</w:t>
      </w:r>
    </w:p>
    <w:p w14:paraId="7F934D11" w14:textId="77777777" w:rsidR="0001298C" w:rsidRPr="00384189" w:rsidRDefault="00000000">
      <w:pPr>
        <w:pStyle w:val="Ttulo2"/>
      </w:pPr>
      <w:r w:rsidRPr="00384189">
        <w:t>Visão Geral</w:t>
      </w:r>
    </w:p>
    <w:p w14:paraId="7520E07E" w14:textId="229E1DC5" w:rsidR="00384189" w:rsidRPr="001A0B26" w:rsidRDefault="00384189" w:rsidP="00384189">
      <w:pPr>
        <w:spacing w:after="160" w:line="259" w:lineRule="auto"/>
      </w:pPr>
      <w:r w:rsidRPr="001A0B26">
        <w:t xml:space="preserve">Este é um </w:t>
      </w:r>
      <w:r w:rsidRPr="00384189">
        <w:t>Sistema</w:t>
      </w:r>
      <w:r w:rsidRPr="001A0B26">
        <w:t xml:space="preserve"> de carteira financeira onde usuários podem se registrar, fazer login, realizar depósitos, transferências e reverter transações. Todo o processo é feito de forma segura, com autenticação por senha para transações e controle de sessão. O sistema também conta com proteção contra tentativas repetidas de login.</w:t>
      </w:r>
    </w:p>
    <w:p w14:paraId="1CBBE3F8" w14:textId="77777777" w:rsidR="0001298C" w:rsidRPr="00384189" w:rsidRDefault="00000000">
      <w:pPr>
        <w:pStyle w:val="Ttulo2"/>
      </w:pPr>
      <w:r w:rsidRPr="00384189">
        <w:t>Funcionalidades</w:t>
      </w:r>
    </w:p>
    <w:p w14:paraId="6F256820" w14:textId="77777777" w:rsidR="0001298C" w:rsidRPr="00384189" w:rsidRDefault="00000000">
      <w:r w:rsidRPr="00384189">
        <w:t>- Cadastro de usuários (agência, conta, senha)</w:t>
      </w:r>
    </w:p>
    <w:p w14:paraId="091874F6" w14:textId="77777777" w:rsidR="0001298C" w:rsidRPr="00384189" w:rsidRDefault="00000000">
      <w:r w:rsidRPr="00384189">
        <w:t>- Login com autenticação por agência e conta</w:t>
      </w:r>
    </w:p>
    <w:p w14:paraId="0A4BB30C" w14:textId="77777777" w:rsidR="0001298C" w:rsidRPr="00384189" w:rsidRDefault="00000000">
      <w:r w:rsidRPr="00384189">
        <w:t>- Depósito em conta</w:t>
      </w:r>
    </w:p>
    <w:p w14:paraId="1520973F" w14:textId="77777777" w:rsidR="0001298C" w:rsidRPr="00384189" w:rsidRDefault="00000000">
      <w:r w:rsidRPr="00384189">
        <w:t>- Transferência entre contas</w:t>
      </w:r>
    </w:p>
    <w:p w14:paraId="1E571518" w14:textId="77777777" w:rsidR="0001298C" w:rsidRPr="00384189" w:rsidRDefault="00000000">
      <w:r w:rsidRPr="00384189">
        <w:t>- Reversão de transações (protegida por senha)</w:t>
      </w:r>
    </w:p>
    <w:p w14:paraId="0DD0FEF5" w14:textId="77777777" w:rsidR="0001298C" w:rsidRPr="00384189" w:rsidRDefault="00000000">
      <w:r w:rsidRPr="00384189">
        <w:t>- Painel com extrato das transações</w:t>
      </w:r>
    </w:p>
    <w:p w14:paraId="25D1AA30" w14:textId="77777777" w:rsidR="0001298C" w:rsidRPr="00384189" w:rsidRDefault="00000000">
      <w:pPr>
        <w:pStyle w:val="Ttulo2"/>
      </w:pPr>
      <w:r w:rsidRPr="00384189">
        <w:t>Tecnologias Utilizadas</w:t>
      </w:r>
    </w:p>
    <w:p w14:paraId="777ABB37" w14:textId="77777777" w:rsidR="0001298C" w:rsidRPr="00384189" w:rsidRDefault="00000000">
      <w:r w:rsidRPr="00384189">
        <w:t>- PHP 8+</w:t>
      </w:r>
    </w:p>
    <w:p w14:paraId="3A6D2DA2" w14:textId="77777777" w:rsidR="0001298C" w:rsidRPr="00384189" w:rsidRDefault="00000000">
      <w:r w:rsidRPr="00384189">
        <w:t>- CodeIgniter 4.6.0</w:t>
      </w:r>
    </w:p>
    <w:p w14:paraId="097C750C" w14:textId="77777777" w:rsidR="0001298C" w:rsidRPr="00384189" w:rsidRDefault="00000000">
      <w:r w:rsidRPr="00384189">
        <w:t>- MySQL/MariaDB</w:t>
      </w:r>
    </w:p>
    <w:p w14:paraId="06A314FF" w14:textId="77777777" w:rsidR="0001298C" w:rsidRPr="00384189" w:rsidRDefault="00000000">
      <w:r w:rsidRPr="00384189">
        <w:t>- AJAX/JavaScript</w:t>
      </w:r>
    </w:p>
    <w:p w14:paraId="396920A0" w14:textId="77777777" w:rsidR="0001298C" w:rsidRPr="00384189" w:rsidRDefault="00000000">
      <w:r w:rsidRPr="00384189">
        <w:t>- HTML5/CSS3</w:t>
      </w:r>
    </w:p>
    <w:p w14:paraId="1115777D" w14:textId="77777777" w:rsidR="0001298C" w:rsidRPr="00384189" w:rsidRDefault="00000000">
      <w:r w:rsidRPr="00384189">
        <w:t>- Bootstrap (para layout responsivo)</w:t>
      </w:r>
    </w:p>
    <w:p w14:paraId="7F95B652" w14:textId="77777777" w:rsidR="0001298C" w:rsidRPr="00384189" w:rsidRDefault="00000000">
      <w:r w:rsidRPr="00384189">
        <w:t>- WAMP Server (ambiente de desenvolvimento local)</w:t>
      </w:r>
    </w:p>
    <w:p w14:paraId="2D8065AC" w14:textId="77777777" w:rsidR="0001298C" w:rsidRPr="00384189" w:rsidRDefault="00000000">
      <w:pPr>
        <w:pStyle w:val="Ttulo2"/>
      </w:pPr>
      <w:r w:rsidRPr="00384189">
        <w:t>Instalação e Configuração Local</w:t>
      </w:r>
    </w:p>
    <w:p w14:paraId="31C930F5" w14:textId="77777777" w:rsidR="0001298C" w:rsidRPr="00384189" w:rsidRDefault="00000000">
      <w:r w:rsidRPr="00384189">
        <w:t>1. Pré-requisitos:</w:t>
      </w:r>
    </w:p>
    <w:p w14:paraId="0E67E6B2" w14:textId="77777777" w:rsidR="0001298C" w:rsidRPr="00384189" w:rsidRDefault="00000000">
      <w:r w:rsidRPr="00384189">
        <w:t xml:space="preserve">   - WAMP instalado</w:t>
      </w:r>
    </w:p>
    <w:p w14:paraId="4309FD47" w14:textId="77777777" w:rsidR="0001298C" w:rsidRPr="00384189" w:rsidRDefault="00000000">
      <w:r w:rsidRPr="00384189">
        <w:t xml:space="preserve">   - PHP 8+ configurado</w:t>
      </w:r>
    </w:p>
    <w:p w14:paraId="714652A0" w14:textId="77777777" w:rsidR="0001298C" w:rsidRPr="00384189" w:rsidRDefault="00000000">
      <w:r w:rsidRPr="00384189">
        <w:t xml:space="preserve">   - MySQL/MariaDB ativo</w:t>
      </w:r>
    </w:p>
    <w:p w14:paraId="31DCA90E" w14:textId="77777777" w:rsidR="0001298C" w:rsidRPr="00384189" w:rsidRDefault="0001298C"/>
    <w:p w14:paraId="794E4B55" w14:textId="77777777" w:rsidR="0001298C" w:rsidRPr="00384189" w:rsidRDefault="00000000">
      <w:r w:rsidRPr="00384189">
        <w:t>2. Configuração do Virtual Host:</w:t>
      </w:r>
    </w:p>
    <w:p w14:paraId="4BAD067F" w14:textId="77777777" w:rsidR="0001298C" w:rsidRPr="00384189" w:rsidRDefault="00000000">
      <w:r w:rsidRPr="00384189">
        <w:t xml:space="preserve">   No arquivo httpd-vhosts.conf (geralmente em C:/wamp64/bin/apache/apache2.x.x/conf/extra/httpd-vhosts.conf), adicione:</w:t>
      </w:r>
    </w:p>
    <w:p w14:paraId="47DF1179" w14:textId="77777777" w:rsidR="0001298C" w:rsidRPr="00384189" w:rsidRDefault="0001298C"/>
    <w:p w14:paraId="53AE38E8" w14:textId="4498E362" w:rsidR="0001298C" w:rsidRPr="00384189" w:rsidRDefault="00000000">
      <w:r w:rsidRPr="00384189">
        <w:t>&lt;VirtualHost *:808</w:t>
      </w:r>
      <w:r w:rsidR="002B3B8A">
        <w:t>0</w:t>
      </w:r>
      <w:r w:rsidRPr="00384189">
        <w:t>&gt;</w:t>
      </w:r>
    </w:p>
    <w:p w14:paraId="5DC9EFFA" w14:textId="59F20D1D" w:rsidR="0001298C" w:rsidRPr="00384189" w:rsidRDefault="00000000">
      <w:r w:rsidRPr="00384189">
        <w:t xml:space="preserve">    DocumentRoot "C:/</w:t>
      </w:r>
      <w:r w:rsidR="002B3B8A">
        <w:t>caminho do projeto</w:t>
      </w:r>
      <w:r w:rsidRPr="00384189">
        <w:t>/public"</w:t>
      </w:r>
    </w:p>
    <w:p w14:paraId="27081F8A" w14:textId="33A99C0F" w:rsidR="0001298C" w:rsidRPr="00384189" w:rsidRDefault="00000000">
      <w:r w:rsidRPr="00384189">
        <w:t xml:space="preserve">    ServerName carteiradev.com.br</w:t>
      </w:r>
    </w:p>
    <w:p w14:paraId="7DAEC32D" w14:textId="52DC30C8" w:rsidR="0001298C" w:rsidRPr="00384189" w:rsidRDefault="00000000">
      <w:r w:rsidRPr="00384189">
        <w:t xml:space="preserve">    &lt;Directory "C:/</w:t>
      </w:r>
      <w:r w:rsidR="002B3B8A">
        <w:t>caminho do projeto</w:t>
      </w:r>
      <w:r w:rsidRPr="00384189">
        <w:t>/public"&gt;</w:t>
      </w:r>
    </w:p>
    <w:p w14:paraId="34829194" w14:textId="77777777" w:rsidR="0001298C" w:rsidRPr="00384189" w:rsidRDefault="00000000">
      <w:r w:rsidRPr="00384189">
        <w:t xml:space="preserve">        Options Indexes FollowSymLinks</w:t>
      </w:r>
    </w:p>
    <w:p w14:paraId="1017BAE7" w14:textId="77777777" w:rsidR="0001298C" w:rsidRPr="00384189" w:rsidRDefault="00000000">
      <w:r w:rsidRPr="00384189">
        <w:t xml:space="preserve">        AllowOverride All</w:t>
      </w:r>
    </w:p>
    <w:p w14:paraId="7969E51D" w14:textId="77777777" w:rsidR="0001298C" w:rsidRPr="00384189" w:rsidRDefault="00000000">
      <w:r w:rsidRPr="00384189">
        <w:t xml:space="preserve">        Require all granted</w:t>
      </w:r>
    </w:p>
    <w:p w14:paraId="6E878863" w14:textId="77777777" w:rsidR="0001298C" w:rsidRPr="00384189" w:rsidRDefault="00000000">
      <w:r w:rsidRPr="00384189">
        <w:t xml:space="preserve">    &lt;/Directory&gt;</w:t>
      </w:r>
    </w:p>
    <w:p w14:paraId="60882BBC" w14:textId="77777777" w:rsidR="0001298C" w:rsidRPr="00384189" w:rsidRDefault="00000000">
      <w:r w:rsidRPr="00384189">
        <w:t>&lt;/VirtualHost&gt;</w:t>
      </w:r>
    </w:p>
    <w:p w14:paraId="6302A92E" w14:textId="77777777" w:rsidR="0001298C" w:rsidRPr="00384189" w:rsidRDefault="0001298C"/>
    <w:p w14:paraId="78213A66" w14:textId="77777777" w:rsidR="0001298C" w:rsidRPr="00384189" w:rsidRDefault="00000000">
      <w:r w:rsidRPr="00384189">
        <w:t>3. Configuração do arquivo hosts:</w:t>
      </w:r>
    </w:p>
    <w:p w14:paraId="2DCA6274" w14:textId="77777777" w:rsidR="0001298C" w:rsidRPr="00384189" w:rsidRDefault="00000000">
      <w:r w:rsidRPr="00384189">
        <w:t xml:space="preserve">   Edite o arquivo C:/Windows/System32/drivers/etc/hosts e adicione:</w:t>
      </w:r>
    </w:p>
    <w:p w14:paraId="482FB84F" w14:textId="7C2F0A43" w:rsidR="0001298C" w:rsidRPr="00384189" w:rsidRDefault="00000000">
      <w:r w:rsidRPr="00384189">
        <w:t xml:space="preserve">   127.0.0.1   carteiradev.com.br</w:t>
      </w:r>
    </w:p>
    <w:p w14:paraId="69BE8311" w14:textId="77777777" w:rsidR="0001298C" w:rsidRPr="00384189" w:rsidRDefault="0001298C"/>
    <w:p w14:paraId="4CB7113F" w14:textId="77777777" w:rsidR="0001298C" w:rsidRPr="00384189" w:rsidRDefault="00000000">
      <w:r w:rsidRPr="00384189">
        <w:t>4. Criar o banco de dados manualmente:</w:t>
      </w:r>
    </w:p>
    <w:p w14:paraId="261D7135" w14:textId="77777777" w:rsidR="0001298C" w:rsidRPr="00384189" w:rsidRDefault="00000000">
      <w:r w:rsidRPr="00384189">
        <w:t xml:space="preserve">   CREATE DATABASE carteira_db CHARACTER SET utf8mb4 COLLATE utf8mb4_unicode_ci;</w:t>
      </w:r>
    </w:p>
    <w:p w14:paraId="528CD77E" w14:textId="77777777" w:rsidR="0001298C" w:rsidRPr="00384189" w:rsidRDefault="0001298C"/>
    <w:p w14:paraId="4833E052" w14:textId="77777777" w:rsidR="00384189" w:rsidRDefault="00384189"/>
    <w:p w14:paraId="48F8A72A" w14:textId="77777777" w:rsidR="00384189" w:rsidRDefault="00384189"/>
    <w:p w14:paraId="3F84E6B4" w14:textId="77777777" w:rsidR="00384189" w:rsidRDefault="00384189"/>
    <w:p w14:paraId="789E6AC2" w14:textId="77777777" w:rsidR="00384189" w:rsidRDefault="00384189"/>
    <w:p w14:paraId="0033E36E" w14:textId="68935E88" w:rsidR="0001298C" w:rsidRPr="00384189" w:rsidRDefault="00000000">
      <w:r w:rsidRPr="00384189">
        <w:lastRenderedPageBreak/>
        <w:t>5. Configurar o .env:</w:t>
      </w:r>
    </w:p>
    <w:p w14:paraId="61A8A097" w14:textId="77777777" w:rsidR="0001298C" w:rsidRPr="00384189" w:rsidRDefault="00000000">
      <w:r w:rsidRPr="00384189">
        <w:t xml:space="preserve">   CI_ENVIRONMENT = development</w:t>
      </w:r>
    </w:p>
    <w:p w14:paraId="1D25B273" w14:textId="77777777" w:rsidR="0001298C" w:rsidRPr="00384189" w:rsidRDefault="00000000">
      <w:r w:rsidRPr="00384189">
        <w:t xml:space="preserve">   database.default.hostname = localhost</w:t>
      </w:r>
    </w:p>
    <w:p w14:paraId="4A3BB5BA" w14:textId="77777777" w:rsidR="0001298C" w:rsidRPr="00384189" w:rsidRDefault="00000000">
      <w:r w:rsidRPr="00384189">
        <w:t xml:space="preserve">   database.default.database = carteira_db</w:t>
      </w:r>
    </w:p>
    <w:p w14:paraId="6FB77324" w14:textId="77777777" w:rsidR="0001298C" w:rsidRPr="00384189" w:rsidRDefault="00000000">
      <w:r w:rsidRPr="00384189">
        <w:t xml:space="preserve">   database.default.username = root</w:t>
      </w:r>
    </w:p>
    <w:p w14:paraId="6BC90C5C" w14:textId="77777777" w:rsidR="0001298C" w:rsidRPr="00384189" w:rsidRDefault="00000000">
      <w:r w:rsidRPr="00384189">
        <w:t xml:space="preserve">   database.default.password = </w:t>
      </w:r>
    </w:p>
    <w:p w14:paraId="1AEC0F00" w14:textId="77777777" w:rsidR="0001298C" w:rsidRPr="00384189" w:rsidRDefault="00000000">
      <w:r w:rsidRPr="00384189">
        <w:t xml:space="preserve">   database.default.DBDriver = MySQLi</w:t>
      </w:r>
    </w:p>
    <w:p w14:paraId="6D0823ED" w14:textId="77777777" w:rsidR="0001298C" w:rsidRPr="00384189" w:rsidRDefault="00000000">
      <w:r w:rsidRPr="00384189">
        <w:t xml:space="preserve">   app.baseURL = 'http://www.carteiradev.com.br:8081/'</w:t>
      </w:r>
    </w:p>
    <w:p w14:paraId="6C572C63" w14:textId="77777777" w:rsidR="0001298C" w:rsidRPr="00384189" w:rsidRDefault="0001298C"/>
    <w:p w14:paraId="674EC461" w14:textId="77777777" w:rsidR="0001298C" w:rsidRPr="00384189" w:rsidRDefault="00000000">
      <w:r w:rsidRPr="00384189">
        <w:t>6. Rodar as migrations e seeders:</w:t>
      </w:r>
    </w:p>
    <w:p w14:paraId="53D0A52A" w14:textId="77777777" w:rsidR="0001298C" w:rsidRPr="00384189" w:rsidRDefault="00000000">
      <w:r w:rsidRPr="00384189">
        <w:t xml:space="preserve">   php spark migrate</w:t>
      </w:r>
    </w:p>
    <w:p w14:paraId="065D13A1" w14:textId="4A59FA11" w:rsidR="0001298C" w:rsidRPr="00384189" w:rsidRDefault="00000000">
      <w:r w:rsidRPr="00384189">
        <w:t xml:space="preserve">   php spark db:seed </w:t>
      </w:r>
      <w:r w:rsidR="004329E4" w:rsidRPr="004329E4">
        <w:t>UsersSeeder</w:t>
      </w:r>
    </w:p>
    <w:p w14:paraId="3BC6B306" w14:textId="77777777" w:rsidR="0001298C" w:rsidRPr="00384189" w:rsidRDefault="00000000">
      <w:pPr>
        <w:pStyle w:val="Ttulo2"/>
      </w:pPr>
      <w:r w:rsidRPr="00384189">
        <w:t>Acesso ao Sistema</w:t>
      </w:r>
    </w:p>
    <w:p w14:paraId="50CEB51C" w14:textId="64970F98" w:rsidR="0001298C" w:rsidRPr="00384189" w:rsidRDefault="00000000">
      <w:r w:rsidRPr="00384189">
        <w:t xml:space="preserve">- URL de acesso: </w:t>
      </w:r>
      <w:r w:rsidR="002B3B8A" w:rsidRPr="002B3B8A">
        <w:t>http://carteiradev.com.br:8080/</w:t>
      </w:r>
    </w:p>
    <w:p w14:paraId="2506DB66" w14:textId="77777777" w:rsidR="0001298C" w:rsidRDefault="00000000">
      <w:r w:rsidRPr="00384189">
        <w:t>- Usuário(s) de teste serão criados automaticamente com o seeder TestSeeder</w:t>
      </w:r>
    </w:p>
    <w:p w14:paraId="77B31A25" w14:textId="7C351489" w:rsidR="002B3B8A" w:rsidRDefault="002B3B8A">
      <w:r>
        <w:t>Ultilize o comando php spark db:seed TestSeeder para rodar os cadastros:</w:t>
      </w:r>
      <w:r>
        <w:br/>
        <w:t>com isso acesse o sistemas com os dados que foram cadastrados.</w:t>
      </w:r>
    </w:p>
    <w:p w14:paraId="13872DDD" w14:textId="04399E56" w:rsidR="002B3B8A" w:rsidRPr="00384189" w:rsidRDefault="002B3B8A">
      <w:r>
        <w:t>(verifique o arquivo TestSeeder para poder obter as credenciais de acesso)</w:t>
      </w:r>
    </w:p>
    <w:p w14:paraId="131BA4EF" w14:textId="101886DB" w:rsidR="0001298C" w:rsidRPr="00384189" w:rsidRDefault="00000000">
      <w:pPr>
        <w:pStyle w:val="Ttulo2"/>
      </w:pPr>
      <w:r w:rsidRPr="00384189">
        <w:t>Testes</w:t>
      </w:r>
    </w:p>
    <w:p w14:paraId="75E9F286" w14:textId="77777777" w:rsidR="00384189" w:rsidRPr="003B27B2" w:rsidRDefault="00384189" w:rsidP="00384189">
      <w:pPr>
        <w:spacing w:after="160" w:line="259" w:lineRule="auto"/>
      </w:pPr>
      <w:r w:rsidRPr="003B27B2">
        <w:t>Os testes foram realizados manualmente utilizando as funcionalidades da aplicação. Todos os cenários de login, registro, transações e reversões foram verificados e encontram-se funcionais.</w:t>
      </w:r>
    </w:p>
    <w:p w14:paraId="06317B25" w14:textId="77777777" w:rsidR="0001298C" w:rsidRPr="00384189" w:rsidRDefault="00000000">
      <w:pPr>
        <w:pStyle w:val="Ttulo2"/>
      </w:pPr>
      <w:r w:rsidRPr="00384189">
        <w:t>Deploy</w:t>
      </w:r>
    </w:p>
    <w:p w14:paraId="334DE6A6" w14:textId="77777777" w:rsidR="0001298C" w:rsidRPr="00384189" w:rsidRDefault="00000000">
      <w:r w:rsidRPr="00384189">
        <w:t>- O projeto não será enviado via GitHub por enquanto.</w:t>
      </w:r>
    </w:p>
    <w:p w14:paraId="4E964E96" w14:textId="77777777" w:rsidR="0001298C" w:rsidRPr="00384189" w:rsidRDefault="00000000">
      <w:r w:rsidRPr="00384189">
        <w:t>- O código será compactado em um .zip e enviado por e-mail.</w:t>
      </w:r>
    </w:p>
    <w:p w14:paraId="7751B9FD" w14:textId="77777777" w:rsidR="0001298C" w:rsidRPr="00384189" w:rsidRDefault="00000000">
      <w:pPr>
        <w:pStyle w:val="Ttulo2"/>
      </w:pPr>
      <w:r w:rsidRPr="00384189">
        <w:t>Observações Finais</w:t>
      </w:r>
    </w:p>
    <w:p w14:paraId="15591586" w14:textId="77777777" w:rsidR="0001298C" w:rsidRPr="00384189" w:rsidRDefault="00000000">
      <w:r w:rsidRPr="00384189">
        <w:t>- Projeto com estrutura MVC clara (Controllers, Models, Views)</w:t>
      </w:r>
    </w:p>
    <w:p w14:paraId="159B7DD7" w14:textId="77777777" w:rsidR="0001298C" w:rsidRPr="00384189" w:rsidRDefault="00000000">
      <w:r w:rsidRPr="00384189">
        <w:t>- Sistema preparado para extensões futuras como relatórios, gráficos e autenticação com dois fatores</w:t>
      </w:r>
    </w:p>
    <w:p w14:paraId="09375183" w14:textId="77777777" w:rsidR="0001298C" w:rsidRPr="00384189" w:rsidRDefault="00000000">
      <w:r w:rsidRPr="00384189">
        <w:lastRenderedPageBreak/>
        <w:t>- Layout responsivo e compatível com diferentes resoluções</w:t>
      </w:r>
    </w:p>
    <w:p w14:paraId="2A3ECF1B" w14:textId="77777777" w:rsidR="0001298C" w:rsidRDefault="00000000">
      <w:pPr>
        <w:pStyle w:val="CitaoIntensa"/>
        <w:jc w:val="center"/>
      </w:pPr>
      <w:r w:rsidRPr="00384189">
        <w:br/>
        <w:t>FIM</w:t>
      </w:r>
    </w:p>
    <w:sectPr w:rsidR="00012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840231">
    <w:abstractNumId w:val="8"/>
  </w:num>
  <w:num w:numId="2" w16cid:durableId="667830231">
    <w:abstractNumId w:val="6"/>
  </w:num>
  <w:num w:numId="3" w16cid:durableId="2066054973">
    <w:abstractNumId w:val="5"/>
  </w:num>
  <w:num w:numId="4" w16cid:durableId="551844987">
    <w:abstractNumId w:val="4"/>
  </w:num>
  <w:num w:numId="5" w16cid:durableId="400755227">
    <w:abstractNumId w:val="7"/>
  </w:num>
  <w:num w:numId="6" w16cid:durableId="1799951395">
    <w:abstractNumId w:val="3"/>
  </w:num>
  <w:num w:numId="7" w16cid:durableId="1605961609">
    <w:abstractNumId w:val="2"/>
  </w:num>
  <w:num w:numId="8" w16cid:durableId="1732540587">
    <w:abstractNumId w:val="1"/>
  </w:num>
  <w:num w:numId="9" w16cid:durableId="4626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8C"/>
    <w:rsid w:val="00034616"/>
    <w:rsid w:val="0006063C"/>
    <w:rsid w:val="0015074B"/>
    <w:rsid w:val="0029639D"/>
    <w:rsid w:val="002B3B8A"/>
    <w:rsid w:val="00316A99"/>
    <w:rsid w:val="00326F90"/>
    <w:rsid w:val="00384189"/>
    <w:rsid w:val="004329E4"/>
    <w:rsid w:val="00745385"/>
    <w:rsid w:val="00AA1D8D"/>
    <w:rsid w:val="00B47730"/>
    <w:rsid w:val="00CB0664"/>
    <w:rsid w:val="00F210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5D137"/>
  <w14:defaultImageDpi w14:val="300"/>
  <w15:docId w15:val="{52751821-7C07-4006-9D5D-4DA9E09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9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9E4"/>
    <w:rPr>
      <w:rFonts w:ascii="Consolas" w:hAnsi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Carvalho</cp:lastModifiedBy>
  <cp:revision>4</cp:revision>
  <dcterms:created xsi:type="dcterms:W3CDTF">2013-12-23T23:15:00Z</dcterms:created>
  <dcterms:modified xsi:type="dcterms:W3CDTF">2025-05-06T03:03:00Z</dcterms:modified>
  <cp:category/>
</cp:coreProperties>
</file>